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color w:val="000000"/>
        </w:rPr>
        <w:t>This is a clean template. Replace this content during generation.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b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